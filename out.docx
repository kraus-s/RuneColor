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>a</w:t>
      </w:r>
      <w:r>
        <w:rPr>
          <w:color w:val="C9211E"/>
        </w:rPr>
        <w:t>M</w:t>
      </w:r>
      <w:r>
        <w:t>o</w:t>
      </w:r>
      <w:r>
        <w:rPr>
          <w:color w:val="66CC00"/>
        </w:rPr>
        <w:t>r</w:t>
      </w:r>
      <w:r>
        <w:rPr>
          <w:color w:val="C9211E"/>
        </w:rPr>
        <w:t>U</w:t>
      </w:r>
      <w:r>
        <w:rPr>
          <w:color w:val="C9211E"/>
        </w:rPr>
        <w:t>i</w:t>
      </w:r>
      <w:r>
        <w:rPr>
          <w:color w:val="C9211E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